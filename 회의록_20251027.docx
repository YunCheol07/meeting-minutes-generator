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Malgun Gothic" w:hAnsi="Malgun Gothic" w:eastAsia="Malgun Gothic"/>
          <w:b/>
          <w:sz w:val="36"/>
        </w:rPr>
        <w:t>AI 프로젝트 킥오프 미팅</w:t>
      </w:r>
    </w:p>
    <w:p>
      <w:pPr>
        <w:pStyle w:val="Heading1"/>
      </w:pPr>
      <w:r>
        <w:rPr>
          <w:rFonts w:ascii="Malgun Gothic" w:hAnsi="Malgun Gothic" w:eastAsia="Malgun Gothic"/>
          <w:color w:val="003366"/>
        </w:rPr>
        <w:t>회의 정보</w:t>
      </w:r>
    </w:p>
    <w:p>
      <w:r>
        <w:rPr>
          <w:rFonts w:ascii="Malgun Gothic" w:hAnsi="Malgun Gothic" w:eastAsia="Malgun Gothic"/>
        </w:rPr>
        <w:t>일시: 2025-10-27</w:t>
      </w:r>
    </w:p>
    <w:p>
      <w:r>
        <w:rPr>
          <w:rFonts w:ascii="Malgun Gothic" w:hAnsi="Malgun Gothic" w:eastAsia="Malgun Gothic"/>
        </w:rPr>
        <w:t>참석자: 김대리, 이과장, 박부장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회의 요약</w:t>
      </w:r>
    </w:p>
    <w:p>
      <w:r>
        <w:rPr>
          <w:rFonts w:ascii="Malgun Gothic" w:hAnsi="Malgun Gothic" w:eastAsia="Malgun Gothic"/>
        </w:rPr>
        <w:t>**회의 요약:**</w:t>
        <w:br/>
        <w:br/>
        <w:t>김대리가 주도한 'AI 회의록 자동화 시스템' 프로젝트 킥오프 미팅에서 김대리는 프로토타입 개발 일정을 발표했다 (11월 30일 완료 예정). 이과장은 프로젝트 목표를 회의 내용 자동 정리 및 액션 아이템 추출로 설정하고, Python과 HuggingFace의 EXAONE 모델을 활용할 계획임을 밝혔다. 박부장은 개발 예산을 승인하고, 다음 주 화요일에 진행 상황 점검 회의를 제안했다. 주요 역할 분담은 김대리의 프로토타입 개발과 이과장의 테스트 시나리오 작성으로 이루어졌으며, 이과장은 11월 15일까지 시나리오를 제출하기로 했다. 모든 참석자의 동의 하에 회의가 마무리되었다.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안건</w:t>
      </w:r>
    </w:p>
    <w:p>
      <w:pPr>
        <w:pStyle w:val="ListBullet"/>
      </w:pPr>
      <w:r>
        <w:rPr>
          <w:rFonts w:ascii="Malgun Gothic" w:hAnsi="Malgun Gothic" w:eastAsia="Malgun Gothic"/>
        </w:rPr>
        <w:t>- 신규 프로젝트 'AI 회의록 자동화 시스템' 킥오프 미팅 시작</w:t>
      </w:r>
    </w:p>
    <w:p>
      <w:pPr>
        <w:pStyle w:val="ListBullet"/>
      </w:pPr>
      <w:r>
        <w:rPr>
          <w:rFonts w:ascii="Malgun Gothic" w:hAnsi="Malgun Gothic" w:eastAsia="Malgun Gothic"/>
        </w:rPr>
        <w:t>- 프로젝트 목표 설정: 회의 내용 자동 정리 및 액션 아이템 추출</w:t>
      </w:r>
    </w:p>
    <w:p>
      <w:pPr>
        <w:pStyle w:val="ListBullet"/>
      </w:pPr>
      <w:r>
        <w:rPr>
          <w:rFonts w:ascii="Malgun Gothic" w:hAnsi="Malgun Gothic" w:eastAsia="Malgun Gothic"/>
        </w:rPr>
        <w:t>- 개발 일정 공유: 프로토타입 개발 완료 예정 (11월 30일), 베타 테스트 진행 예정 (12월)</w:t>
      </w:r>
    </w:p>
    <w:p>
      <w:pPr>
        <w:pStyle w:val="ListBullet"/>
      </w:pPr>
      <w:r>
        <w:rPr>
          <w:rFonts w:ascii="Malgun Gothic" w:hAnsi="Malgun Gothic" w:eastAsia="Malgun Gothic"/>
        </w:rPr>
        <w:t>- 예산 승인: 500만원 승인</w:t>
      </w:r>
    </w:p>
    <w:p>
      <w:pPr>
        <w:pStyle w:val="ListBullet"/>
      </w:pPr>
      <w:r>
        <w:rPr>
          <w:rFonts w:ascii="Malgun Gothic" w:hAnsi="Malgun Gothic" w:eastAsia="Malgun Gothic"/>
        </w:rPr>
        <w:t>- 기술 스택 및 역할 분담 결정: Python, LangGraph, HuggingFace 사용, 김대리 프로토타입 개발 담당, 이과장 테스트 시나리오 작성 담당</w:t>
      </w:r>
    </w:p>
    <w:p>
      <w:pPr>
        <w:pStyle w:val="ListBullet"/>
      </w:pPr>
      <w:r>
        <w:rPr>
          <w:rFonts w:ascii="Malgun Gothic" w:hAnsi="Malgun Gothic" w:eastAsia="Malgun Gothic"/>
        </w:rPr>
        <w:t>- 후속 조치 계획: 다음 주 화요일 오후 3시 진행 상황 점검 회의 예정, 테스트 시나리오 제출 예정 (11월 15일)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논의 내용</w:t>
      </w:r>
    </w:p>
    <w:p>
      <w:r>
        <w:rPr>
          <w:rFonts w:ascii="Malgun Gothic" w:hAnsi="Malgun Gothic" w:eastAsia="Malgun Gothic"/>
          <w:b/>
        </w:rPr>
        <w:t>• 회의 종료</w:t>
      </w:r>
    </w:p>
    <w:p>
      <w:r>
        <w:rPr>
          <w:rFonts w:ascii="Malgun Gothic" w:hAnsi="Malgun Gothic" w:eastAsia="Malgun Gothic"/>
        </w:rPr>
        <w:t xml:space="preserve">  모든 참석자의 동의 하에 회의가 성공적으로 종료됨.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결정 사항</w:t>
      </w:r>
    </w:p>
    <w:p>
      <w:pPr>
        <w:pStyle w:val="ListBullet"/>
      </w:pPr>
      <w:r>
        <w:rPr>
          <w:rFonts w:ascii="Malgun Gothic" w:hAnsi="Malgun Gothic" w:eastAsia="Malgun Gothic"/>
        </w:rPr>
        <w:t>- 신규 프로젝트 'AI 회의록 자동화 시스템'의 킥오프 미팅을 김대리가 시작한다.</w:t>
      </w:r>
    </w:p>
    <w:p>
      <w:pPr>
        <w:pStyle w:val="ListBullet"/>
      </w:pPr>
      <w:r>
        <w:rPr>
          <w:rFonts w:ascii="Malgun Gothic" w:hAnsi="Malgun Gothic" w:eastAsia="Malgun Gothic"/>
        </w:rPr>
        <w:t>- 프로젝트 목표는 회의 내용을 자동으로 정리하고 액션 아이템을 추출하는 것이다.</w:t>
      </w:r>
    </w:p>
    <w:p>
      <w:pPr>
        <w:pStyle w:val="ListBullet"/>
      </w:pPr>
      <w:r>
        <w:rPr>
          <w:rFonts w:ascii="Malgun Gothic" w:hAnsi="Malgun Gothic" w:eastAsia="Malgun Gothic"/>
        </w:rPr>
        <w:t>- 개발 일정은 다음과 같다:</w:t>
      </w:r>
    </w:p>
    <w:p>
      <w:pPr>
        <w:pStyle w:val="ListBullet"/>
      </w:pPr>
      <w:r>
        <w:rPr>
          <w:rFonts w:ascii="Malgun Gothic" w:hAnsi="Malgun Gothic" w:eastAsia="Malgun Gothic"/>
        </w:rPr>
        <w:t>- 프로토타입 개발은 김대리가 11월 30일까지 완료할 예정이다.</w:t>
      </w:r>
    </w:p>
    <w:p>
      <w:pPr>
        <w:pStyle w:val="ListBullet"/>
      </w:pPr>
      <w:r>
        <w:rPr>
          <w:rFonts w:ascii="Malgun Gothic" w:hAnsi="Malgun Gothic" w:eastAsia="Malgun Gothic"/>
        </w:rPr>
        <w:t>- 베타 테스트는 12월에 진행될 예정이다.</w:t>
      </w:r>
    </w:p>
    <w:p>
      <w:pPr>
        <w:pStyle w:val="ListBullet"/>
      </w:pPr>
      <w:r>
        <w:rPr>
          <w:rFonts w:ascii="Malgun Gothic" w:hAnsi="Malgun Gothic" w:eastAsia="Malgun Gothic"/>
        </w:rPr>
        <w:t>- 예산은 박부장에 의해 500만원으로 승인되었다.</w:t>
      </w:r>
    </w:p>
    <w:p>
      <w:pPr>
        <w:pStyle w:val="ListBullet"/>
      </w:pPr>
      <w:r>
        <w:rPr>
          <w:rFonts w:ascii="Malgun Gothic" w:hAnsi="Malgun Gothic" w:eastAsia="Malgun Gothic"/>
        </w:rPr>
        <w:t>- 이과장은 Python, LangGraph, HuggingFace 기술 스택을 활용하여 한국어 처리를 최적화하고, EXAONE 모델을 사용할 계획이다.</w:t>
      </w:r>
    </w:p>
    <w:p>
      <w:pPr>
        <w:pStyle w:val="ListBullet"/>
      </w:pPr>
      <w:r>
        <w:rPr>
          <w:rFonts w:ascii="Malgun Gothic" w:hAnsi="Malgun Gothic" w:eastAsia="Malgun Gothic"/>
        </w:rPr>
        <w:t>- 역할 분담은 다음과 같다:</w:t>
      </w:r>
    </w:p>
    <w:p>
      <w:pPr>
        <w:pStyle w:val="ListBullet"/>
      </w:pPr>
      <w:r>
        <w:rPr>
          <w:rFonts w:ascii="Malgun Gothic" w:hAnsi="Malgun Gothic" w:eastAsia="Malgun Gothic"/>
        </w:rPr>
        <w:t>- 김대리: 프로토타입 개발 담당</w:t>
      </w:r>
    </w:p>
    <w:p>
      <w:pPr>
        <w:pStyle w:val="ListBullet"/>
      </w:pPr>
      <w:r>
        <w:rPr>
          <w:rFonts w:ascii="Malgun Gothic" w:hAnsi="Malgun Gothic" w:eastAsia="Malgun Gothic"/>
        </w:rPr>
        <w:t>- 이과장: 테스트 시나리오 작성을 11월 15일까지 완료할 예정이다.</w:t>
      </w:r>
    </w:p>
    <w:p>
      <w:pPr>
        <w:pStyle w:val="ListBullet"/>
      </w:pPr>
      <w:r>
        <w:rPr>
          <w:rFonts w:ascii="Malgun Gothic" w:hAnsi="Malgun Gothic" w:eastAsia="Malgun Gothic"/>
        </w:rPr>
        <w:t>- 다음 주 화요일 오후 3시에 진행 상황 점검 회의를 박부장이 주관한다.</w:t>
      </w:r>
    </w:p>
    <w:p>
      <w:pPr>
        <w:pStyle w:val="ListBullet"/>
      </w:pPr>
      <w:r>
        <w:rPr>
          <w:rFonts w:ascii="Malgun Gothic" w:hAnsi="Malgun Gothic" w:eastAsia="Malgun Gothic"/>
        </w:rPr>
        <w:t>- 이과장은 테스트 시나리오를 11월 15일까지 제출할 계획이다.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액션 아이템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Malgun Gothic" w:hAnsi="Malgun Gothic" w:eastAsia="Malgun Gothic"/>
                <w:b/>
              </w:rPr>
              <w:t>작업 내용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  <w:b/>
              </w:rPr>
              <w:t>담당자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  <w:b/>
              </w:rPr>
              <w:t>마감일</w:t>
            </w:r>
          </w:p>
        </w:tc>
      </w:tr>
      <w:tr>
        <w:tc>
          <w:tcPr>
            <w:tcW w:type="dxa" w:w="2880"/>
          </w:tcPr>
          <w:p>
            <w:r>
              <w:rPr>
                <w:rFonts w:ascii="Malgun Gothic" w:hAnsi="Malgun Gothic" w:eastAsia="Malgun Gothic"/>
              </w:rPr>
              <w:t>프로젝트 진행 상황 점검 회의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</w:rPr>
              <w:t>박부장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</w:rPr>
              <w:t>2023-11-xx (다음 주 화요일 오후 3시)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